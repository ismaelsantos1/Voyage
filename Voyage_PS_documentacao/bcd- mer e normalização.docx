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Jomhuria" w:hAnsi="Jomhuria" w:eastAsia="Jomhuria" w:cs="Jomhuria"/>
          <w:sz w:val="180"/>
          <w:szCs w:val="180"/>
        </w:rPr>
      </w:pPr>
      <w:r>
        <w:rPr>
          <w:rFonts w:ascii="Jomhuria" w:hAnsi="Jomhuria" w:eastAsia="Jomhuria" w:cs="Jomhuria"/>
          <w:sz w:val="180"/>
          <w:szCs w:val="180"/>
          <w:rtl w:val="0"/>
        </w:rPr>
        <w:t>VOYAGE</w:t>
      </w:r>
    </w:p>
    <w:p w14:paraId="00000002">
      <w:pPr>
        <w:jc w:val="center"/>
        <w:rPr>
          <w:rFonts w:ascii="Jomhuria" w:hAnsi="Jomhuria" w:eastAsia="Jomhuria" w:cs="Jomhuria"/>
          <w:sz w:val="180"/>
          <w:szCs w:val="180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510" cy="33147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3">
      <w:pPr>
        <w:jc w:val="center"/>
        <w:rPr>
          <w:rFonts w:ascii="Jomhuria" w:hAnsi="Jomhuria" w:eastAsia="Jomhuria" w:cs="Jomhuria"/>
          <w:sz w:val="180"/>
          <w:szCs w:val="180"/>
        </w:rPr>
      </w:pPr>
    </w:p>
    <w:p w14:paraId="00000004">
      <w:pPr>
        <w:jc w:val="center"/>
        <w:rPr>
          <w:rFonts w:ascii="Jomhuria" w:hAnsi="Jomhuria" w:eastAsia="Jomhuria" w:cs="Jomhuria"/>
          <w:sz w:val="180"/>
          <w:szCs w:val="180"/>
        </w:rPr>
      </w:pPr>
    </w:p>
    <w:p w14:paraId="00000005">
      <w:pPr>
        <w:jc w:val="center"/>
        <w:rPr>
          <w:rFonts w:ascii="Jomhuria" w:hAnsi="Jomhuria" w:eastAsia="Jomhuria" w:cs="Jomhuria"/>
          <w:sz w:val="56"/>
          <w:szCs w:val="56"/>
        </w:rPr>
      </w:pPr>
      <w:r>
        <w:rPr>
          <w:rFonts w:ascii="Jomhuria" w:hAnsi="Jomhuria" w:eastAsia="Jomhuria" w:cs="Jomhuria"/>
          <w:sz w:val="56"/>
          <w:szCs w:val="56"/>
          <w:rtl w:val="0"/>
        </w:rPr>
        <w:t>MER e normalização</w:t>
      </w:r>
    </w:p>
    <w:p w14:paraId="00000006">
      <w:pPr>
        <w:jc w:val="right"/>
        <w:rPr>
          <w:rFonts w:ascii="Inter" w:hAnsi="Inter" w:eastAsia="Inter" w:cs="Inter"/>
          <w:b/>
          <w:sz w:val="26"/>
          <w:szCs w:val="26"/>
        </w:rPr>
      </w:pPr>
      <w:r>
        <w:rPr>
          <w:rFonts w:ascii="Inter" w:hAnsi="Inter" w:eastAsia="Inter" w:cs="Inter"/>
          <w:b/>
          <w:sz w:val="26"/>
          <w:szCs w:val="26"/>
          <w:rtl w:val="0"/>
        </w:rPr>
        <w:t>Docente:</w:t>
      </w:r>
    </w:p>
    <w:p w14:paraId="00000007">
      <w:pPr>
        <w:jc w:val="right"/>
      </w:pPr>
      <w:r>
        <w:rPr>
          <w:rFonts w:ascii="Inter" w:hAnsi="Inter" w:eastAsia="Inter" w:cs="Inter"/>
          <w:sz w:val="24"/>
          <w:szCs w:val="24"/>
          <w:rtl w:val="0"/>
        </w:rPr>
        <w:t>Bartira Rocha</w:t>
      </w:r>
    </w:p>
    <w:p w14:paraId="00000008">
      <w:pPr>
        <w:jc w:val="right"/>
        <w:rPr>
          <w:rFonts w:ascii="Inter" w:hAnsi="Inter" w:eastAsia="Inter" w:cs="Inter"/>
          <w:b/>
          <w:sz w:val="26"/>
          <w:szCs w:val="26"/>
        </w:rPr>
      </w:pPr>
      <w:r>
        <w:rPr>
          <w:rFonts w:ascii="Inter" w:hAnsi="Inter" w:eastAsia="Inter" w:cs="Inter"/>
          <w:b/>
          <w:sz w:val="26"/>
          <w:szCs w:val="26"/>
          <w:rtl w:val="0"/>
        </w:rPr>
        <w:t>Discentes:</w:t>
      </w:r>
    </w:p>
    <w:p w14:paraId="00000009">
      <w:pPr>
        <w:jc w:val="right"/>
        <w:rPr>
          <w:rFonts w:ascii="Inter" w:hAnsi="Inter" w:eastAsia="Inter" w:cs="Inter"/>
          <w:sz w:val="24"/>
          <w:szCs w:val="24"/>
        </w:rPr>
      </w:pPr>
      <w:r>
        <w:rPr>
          <w:rFonts w:ascii="Inter" w:hAnsi="Inter" w:eastAsia="Inter" w:cs="Inter"/>
          <w:sz w:val="24"/>
          <w:szCs w:val="24"/>
          <w:rtl w:val="0"/>
        </w:rPr>
        <w:t>Felipe Freitas</w:t>
      </w:r>
    </w:p>
    <w:p w14:paraId="0000000A">
      <w:pPr>
        <w:jc w:val="right"/>
        <w:rPr>
          <w:rFonts w:ascii="Inter" w:hAnsi="Inter" w:eastAsia="Inter" w:cs="Inter"/>
          <w:sz w:val="24"/>
          <w:szCs w:val="24"/>
        </w:rPr>
      </w:pPr>
      <w:r>
        <w:rPr>
          <w:rFonts w:ascii="Inter" w:hAnsi="Inter" w:eastAsia="Inter" w:cs="Inter"/>
          <w:sz w:val="24"/>
          <w:szCs w:val="24"/>
          <w:rtl w:val="0"/>
        </w:rPr>
        <w:t>Geyslaine Angelo</w:t>
      </w:r>
    </w:p>
    <w:p w14:paraId="0000000B">
      <w:pPr>
        <w:jc w:val="right"/>
        <w:rPr>
          <w:rFonts w:ascii="Inter" w:hAnsi="Inter" w:eastAsia="Inter" w:cs="Inter"/>
          <w:sz w:val="24"/>
          <w:szCs w:val="24"/>
        </w:rPr>
      </w:pPr>
      <w:r>
        <w:rPr>
          <w:rFonts w:ascii="Inter" w:hAnsi="Inter" w:eastAsia="Inter" w:cs="Inter"/>
          <w:sz w:val="24"/>
          <w:szCs w:val="24"/>
          <w:rtl w:val="0"/>
        </w:rPr>
        <w:t>Ismael Santos</w:t>
      </w:r>
    </w:p>
    <w:p w14:paraId="0000000C">
      <w:pPr>
        <w:jc w:val="right"/>
        <w:rPr>
          <w:rFonts w:ascii="Inter" w:hAnsi="Inter" w:eastAsia="Inter" w:cs="Inter"/>
          <w:sz w:val="24"/>
          <w:szCs w:val="24"/>
        </w:rPr>
      </w:pPr>
      <w:r>
        <w:rPr>
          <w:rFonts w:ascii="Inter" w:hAnsi="Inter" w:eastAsia="Inter" w:cs="Inter"/>
          <w:sz w:val="24"/>
          <w:szCs w:val="24"/>
          <w:rtl w:val="0"/>
        </w:rPr>
        <w:t>Lutercio Jackson</w:t>
      </w:r>
    </w:p>
    <w:p w14:paraId="0000000D">
      <w:pPr>
        <w:jc w:val="right"/>
        <w:rPr>
          <w:rFonts w:ascii="Inter" w:hAnsi="Inter" w:eastAsia="Inter" w:cs="Inter"/>
          <w:sz w:val="24"/>
          <w:szCs w:val="24"/>
        </w:rPr>
      </w:pPr>
    </w:p>
    <w:p w14:paraId="0000000E">
      <w:pPr>
        <w:jc w:val="right"/>
        <w:rPr>
          <w:rFonts w:ascii="Inter" w:hAnsi="Inter" w:eastAsia="Inter" w:cs="Inter"/>
          <w:sz w:val="24"/>
          <w:szCs w:val="24"/>
        </w:rPr>
      </w:pPr>
    </w:p>
    <w:p w14:paraId="0000000F">
      <w:pPr>
        <w:jc w:val="right"/>
        <w:rPr>
          <w:rFonts w:ascii="Inter" w:hAnsi="Inter" w:eastAsia="Inter" w:cs="Inter"/>
          <w:sz w:val="24"/>
          <w:szCs w:val="24"/>
        </w:rPr>
      </w:pPr>
    </w:p>
    <w:p w14:paraId="00000010">
      <w:pPr>
        <w:jc w:val="right"/>
        <w:rPr>
          <w:rFonts w:ascii="Inter" w:hAnsi="Inter" w:eastAsia="Inter" w:cs="Inter"/>
          <w:sz w:val="24"/>
          <w:szCs w:val="24"/>
        </w:rPr>
      </w:pPr>
    </w:p>
    <w:p w14:paraId="00000011">
      <w:pPr>
        <w:jc w:val="right"/>
        <w:rPr>
          <w:rFonts w:ascii="Inter" w:hAnsi="Inter" w:eastAsia="Inter" w:cs="Inter"/>
          <w:sz w:val="24"/>
          <w:szCs w:val="24"/>
        </w:rPr>
      </w:pPr>
    </w:p>
    <w:p w14:paraId="00000012">
      <w:pPr>
        <w:jc w:val="right"/>
        <w:rPr>
          <w:rFonts w:ascii="Inter" w:hAnsi="Inter" w:eastAsia="Inter" w:cs="Inter"/>
          <w:sz w:val="24"/>
          <w:szCs w:val="24"/>
        </w:rPr>
      </w:pPr>
    </w:p>
    <w:p w14:paraId="00000013">
      <w:pPr>
        <w:jc w:val="right"/>
        <w:rPr>
          <w:rFonts w:ascii="Inter" w:hAnsi="Inter" w:eastAsia="Inter" w:cs="Inter"/>
          <w:sz w:val="24"/>
          <w:szCs w:val="24"/>
        </w:rPr>
      </w:pPr>
    </w:p>
    <w:p w14:paraId="00000014">
      <w:pPr>
        <w:jc w:val="right"/>
        <w:rPr>
          <w:rFonts w:ascii="Inter" w:hAnsi="Inter" w:eastAsia="Inter" w:cs="Inter"/>
          <w:sz w:val="24"/>
          <w:szCs w:val="24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-285115</wp:posOffset>
            </wp:positionH>
            <wp:positionV relativeFrom="paragraph">
              <wp:posOffset>191770</wp:posOffset>
            </wp:positionV>
            <wp:extent cx="1214755" cy="32766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32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5">
      <w:pPr>
        <w:rPr>
          <w:rFonts w:ascii="Inter" w:hAnsi="Inter" w:eastAsia="Inter" w:cs="Inter"/>
          <w:sz w:val="24"/>
          <w:szCs w:val="24"/>
        </w:rPr>
      </w:pPr>
      <w:r>
        <w:rPr>
          <w:rFonts w:ascii="Inter" w:hAnsi="Inter" w:eastAsia="Inter" w:cs="Inter"/>
          <w:sz w:val="24"/>
          <w:szCs w:val="24"/>
          <w:rtl w:val="0"/>
        </w:rPr>
        <w:t>Etapa 3: MER</w:t>
      </w:r>
    </w:p>
    <w:p w14:paraId="00000016">
      <w:pPr>
        <w:rPr>
          <w:rFonts w:ascii="Inter" w:hAnsi="Inter" w:eastAsia="Inter" w:cs="Inter"/>
          <w:sz w:val="24"/>
          <w:szCs w:val="24"/>
        </w:rPr>
      </w:pPr>
    </w:p>
    <w:p w14:paraId="00000017">
      <w:pPr>
        <w:ind w:left="-566" w:firstLine="0"/>
        <w:rPr>
          <w:rFonts w:ascii="Inter" w:hAnsi="Inter" w:eastAsia="Inter" w:cs="Inter"/>
          <w:sz w:val="24"/>
          <w:szCs w:val="24"/>
        </w:rPr>
      </w:pPr>
      <w:r>
        <w:rPr>
          <w:rFonts w:ascii="Inter" w:hAnsi="Inter" w:eastAsia="Inter" w:cs="Inter"/>
          <w:sz w:val="24"/>
          <w:szCs w:val="24"/>
          <w:rtl w:val="0"/>
        </w:rPr>
        <w:t>/</w:t>
      </w:r>
    </w:p>
    <w:p w14:paraId="00000018">
      <w:pPr>
        <w:ind w:left="-566" w:firstLine="0"/>
        <w:rPr>
          <w:rFonts w:ascii="Inter" w:hAnsi="Inter" w:eastAsia="Inter" w:cs="Inter"/>
          <w:sz w:val="24"/>
          <w:szCs w:val="24"/>
        </w:rPr>
      </w:pPr>
    </w:p>
    <w:p w14:paraId="0000001B">
      <w:pPr>
        <w:rPr>
          <w:rFonts w:ascii="Inter" w:hAnsi="Inter" w:eastAsia="Inter" w:cs="Inter"/>
          <w:sz w:val="24"/>
          <w:szCs w:val="24"/>
        </w:rPr>
      </w:pPr>
    </w:p>
    <w:p w14:paraId="0000001C">
      <w:pPr>
        <w:ind w:left="-566" w:firstLine="0"/>
        <w:rPr>
          <w:rFonts w:ascii="Inter" w:hAnsi="Inter" w:eastAsia="Inter" w:cs="Inter"/>
          <w:sz w:val="24"/>
          <w:szCs w:val="24"/>
        </w:rPr>
      </w:pPr>
    </w:p>
    <w:p w14:paraId="0000001D">
      <w:pPr>
        <w:ind w:left="-566" w:firstLine="0"/>
        <w:rPr>
          <w:rFonts w:ascii="Inter" w:hAnsi="Inter" w:eastAsia="Inter" w:cs="Inter"/>
          <w:sz w:val="24"/>
          <w:szCs w:val="24"/>
        </w:rPr>
      </w:pPr>
    </w:p>
    <w:p w14:paraId="0000001E">
      <w:pPr>
        <w:ind w:left="-566" w:firstLine="0"/>
        <w:rPr>
          <w:rFonts w:ascii="Inter" w:hAnsi="Inter" w:eastAsia="Inter" w:cs="Inter"/>
          <w:sz w:val="24"/>
          <w:szCs w:val="24"/>
        </w:rPr>
      </w:pPr>
    </w:p>
    <w:p w14:paraId="0000001F">
      <w:pPr>
        <w:ind w:left="-566" w:firstLine="0"/>
        <w:rPr>
          <w:rFonts w:ascii="Inter" w:hAnsi="Inter" w:eastAsia="Inter" w:cs="Inter"/>
          <w:sz w:val="24"/>
          <w:szCs w:val="24"/>
        </w:rPr>
      </w:pPr>
    </w:p>
    <w:p w14:paraId="00000020">
      <w:pPr>
        <w:ind w:left="-566" w:firstLine="0"/>
        <w:rPr>
          <w:rFonts w:ascii="Inter" w:hAnsi="Inter" w:eastAsia="Inter" w:cs="Inter"/>
          <w:sz w:val="24"/>
          <w:szCs w:val="24"/>
        </w:rPr>
      </w:pPr>
    </w:p>
    <w:p w14:paraId="00000021">
      <w:pPr>
        <w:ind w:left="-566" w:firstLine="0"/>
        <w:rPr>
          <w:rFonts w:ascii="Inter" w:hAnsi="Inter" w:eastAsia="Inter" w:cs="Inter"/>
          <w:sz w:val="24"/>
          <w:szCs w:val="24"/>
        </w:rPr>
      </w:pPr>
      <w:bookmarkStart w:id="0" w:name="_GoBack"/>
      <w:r>
        <w:rPr>
          <w:rFonts w:ascii="Inter" w:hAnsi="Inter" w:eastAsia="Inter" w:cs="Inter"/>
          <w:sz w:val="24"/>
          <w:szCs w:val="24"/>
          <w:rtl w:val="0"/>
        </w:rPr>
        <w:t>Etapa 4: Modelo Relacional Normalizado</w:t>
      </w:r>
    </w:p>
    <w:bookmarkEnd w:id="0"/>
    <w:p w14:paraId="00000022">
      <w:pPr>
        <w:ind w:left="-566" w:firstLine="0"/>
        <w:rPr>
          <w:rFonts w:ascii="Inter" w:hAnsi="Inter" w:eastAsia="Inter" w:cs="Inter"/>
          <w:sz w:val="24"/>
          <w:szCs w:val="24"/>
        </w:rPr>
      </w:pPr>
    </w:p>
    <w:p w14:paraId="00000023">
      <w:pPr>
        <w:spacing w:before="240" w:after="240"/>
        <w:rPr>
          <w:rFonts w:ascii="Inter" w:hAnsi="Inter" w:eastAsia="Inter" w:cs="Inter"/>
          <w:b/>
          <w:sz w:val="24"/>
          <w:szCs w:val="24"/>
        </w:rPr>
      </w:pPr>
      <w:r>
        <w:rPr>
          <w:rFonts w:ascii="Inter" w:hAnsi="Inter" w:eastAsia="Inter" w:cs="Inter"/>
          <w:b/>
          <w:sz w:val="24"/>
          <w:szCs w:val="24"/>
          <w:rtl w:val="0"/>
        </w:rPr>
        <w:t>PESSOA (id, nome, cpf, email, telefone)</w:t>
      </w:r>
    </w:p>
    <w:p w14:paraId="00000024">
      <w:pPr>
        <w:spacing w:before="240" w:after="240"/>
        <w:rPr>
          <w:rFonts w:ascii="Inter" w:hAnsi="Inter" w:eastAsia="Inter" w:cs="Inter"/>
          <w:b/>
          <w:sz w:val="24"/>
          <w:szCs w:val="24"/>
        </w:rPr>
      </w:pPr>
      <w:r>
        <w:rPr>
          <w:rFonts w:ascii="Inter" w:hAnsi="Inter" w:eastAsia="Inter" w:cs="Inter"/>
          <w:b/>
          <w:sz w:val="24"/>
          <w:szCs w:val="24"/>
          <w:rtl w:val="0"/>
        </w:rPr>
        <w:t>USUARIO (IDusuario, pessoaID, senha)</w:t>
      </w:r>
    </w:p>
    <w:p w14:paraId="00000025">
      <w:pPr>
        <w:numPr>
          <w:ilvl w:val="0"/>
          <w:numId w:val="1"/>
        </w:numPr>
        <w:spacing w:before="240" w:after="240"/>
        <w:ind w:left="720" w:hanging="360"/>
        <w:rPr>
          <w:rFonts w:ascii="Inter" w:hAnsi="Inter" w:eastAsia="Inter" w:cs="Inter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>pessoaID</w:t>
      </w:r>
      <w:r>
        <w:rPr>
          <w:rFonts w:ascii="Inter" w:hAnsi="Inter" w:eastAsia="Inter" w:cs="Inter"/>
          <w:sz w:val="24"/>
          <w:szCs w:val="24"/>
          <w:rtl w:val="0"/>
        </w:rPr>
        <w:t xml:space="preserve"> referencia PESSOA(id)</w:t>
      </w:r>
    </w:p>
    <w:p w14:paraId="00000026">
      <w:pPr>
        <w:spacing w:before="240" w:after="240"/>
        <w:rPr>
          <w:rFonts w:ascii="Inter" w:hAnsi="Inter" w:eastAsia="Inter" w:cs="Inter"/>
          <w:b/>
          <w:sz w:val="24"/>
          <w:szCs w:val="24"/>
        </w:rPr>
      </w:pPr>
      <w:r>
        <w:rPr>
          <w:rFonts w:ascii="Inter" w:hAnsi="Inter" w:eastAsia="Inter" w:cs="Inter"/>
          <w:b/>
          <w:sz w:val="24"/>
          <w:szCs w:val="24"/>
          <w:rtl w:val="0"/>
        </w:rPr>
        <w:t>GUIA (IDguia, pessoaID, area_atuacao, enderecoID)</w:t>
      </w:r>
    </w:p>
    <w:p w14:paraId="00000027">
      <w:pPr>
        <w:numPr>
          <w:ilvl w:val="0"/>
          <w:numId w:val="2"/>
        </w:numPr>
        <w:spacing w:before="240" w:after="0" w:afterAutospacing="0"/>
        <w:ind w:left="720" w:hanging="360"/>
        <w:rPr>
          <w:rFonts w:ascii="Inter" w:hAnsi="Inter" w:eastAsia="Inter" w:cs="Inter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>pessoaID</w:t>
      </w:r>
      <w:r>
        <w:rPr>
          <w:rFonts w:ascii="Inter" w:hAnsi="Inter" w:eastAsia="Inter" w:cs="Inter"/>
          <w:sz w:val="24"/>
          <w:szCs w:val="24"/>
          <w:rtl w:val="0"/>
        </w:rPr>
        <w:t xml:space="preserve"> referencia PESSOA(id)</w:t>
      </w:r>
    </w:p>
    <w:p w14:paraId="00000028">
      <w:pPr>
        <w:numPr>
          <w:ilvl w:val="0"/>
          <w:numId w:val="2"/>
        </w:numPr>
        <w:spacing w:before="0" w:beforeAutospacing="0" w:after="240"/>
        <w:ind w:left="720" w:hanging="360"/>
        <w:rPr>
          <w:rFonts w:ascii="Inter" w:hAnsi="Inter" w:eastAsia="Inter" w:cs="Inter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>enderecoID</w:t>
      </w:r>
      <w:r>
        <w:rPr>
          <w:rFonts w:ascii="Inter" w:hAnsi="Inter" w:eastAsia="Inter" w:cs="Inter"/>
          <w:sz w:val="24"/>
          <w:szCs w:val="24"/>
          <w:rtl w:val="0"/>
        </w:rPr>
        <w:t xml:space="preserve"> referencia ENDERECO(id)</w:t>
      </w:r>
    </w:p>
    <w:p w14:paraId="00000029">
      <w:pPr>
        <w:spacing w:before="240" w:after="240"/>
        <w:rPr>
          <w:rFonts w:ascii="Inter" w:hAnsi="Inter" w:eastAsia="Inter" w:cs="Inter"/>
          <w:b/>
          <w:sz w:val="24"/>
          <w:szCs w:val="24"/>
        </w:rPr>
      </w:pPr>
      <w:r>
        <w:rPr>
          <w:rFonts w:ascii="Inter" w:hAnsi="Inter" w:eastAsia="Inter" w:cs="Inter"/>
          <w:b/>
          <w:sz w:val="24"/>
          <w:szCs w:val="24"/>
          <w:rtl w:val="0"/>
        </w:rPr>
        <w:t>ENDERECO (id, cep, estado, cidade, rua, numero, complemento)</w:t>
      </w:r>
    </w:p>
    <w:p w14:paraId="0000002A">
      <w:pPr>
        <w:spacing w:before="240" w:after="240"/>
        <w:rPr>
          <w:rFonts w:ascii="Inter" w:hAnsi="Inter" w:eastAsia="Inter" w:cs="Inter"/>
          <w:b/>
          <w:sz w:val="24"/>
          <w:szCs w:val="24"/>
        </w:rPr>
      </w:pPr>
      <w:r>
        <w:rPr>
          <w:rFonts w:ascii="Inter" w:hAnsi="Inter" w:eastAsia="Inter" w:cs="Inter"/>
          <w:b/>
          <w:sz w:val="24"/>
          <w:szCs w:val="24"/>
          <w:rtl w:val="0"/>
        </w:rPr>
        <w:t>ROTEIRO (codigo_roteiro, passeioID, data, hora, usuarioID, destinoID)</w:t>
      </w:r>
    </w:p>
    <w:p w14:paraId="0000002B">
      <w:pPr>
        <w:numPr>
          <w:ilvl w:val="0"/>
          <w:numId w:val="3"/>
        </w:numPr>
        <w:spacing w:before="240" w:after="0" w:afterAutospacing="0"/>
        <w:ind w:left="720" w:hanging="360"/>
        <w:rPr>
          <w:rFonts w:ascii="Inter" w:hAnsi="Inter" w:eastAsia="Inter" w:cs="Inter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>passeioID</w:t>
      </w:r>
      <w:r>
        <w:rPr>
          <w:rFonts w:ascii="Inter" w:hAnsi="Inter" w:eastAsia="Inter" w:cs="Inter"/>
          <w:sz w:val="24"/>
          <w:szCs w:val="24"/>
          <w:rtl w:val="0"/>
        </w:rPr>
        <w:t xml:space="preserve"> referencia PASSEIO(id)</w:t>
      </w:r>
    </w:p>
    <w:p w14:paraId="0000002C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Inter" w:hAnsi="Inter" w:eastAsia="Inter" w:cs="Inter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>usuarioID</w:t>
      </w:r>
      <w:r>
        <w:rPr>
          <w:rFonts w:ascii="Inter" w:hAnsi="Inter" w:eastAsia="Inter" w:cs="Inter"/>
          <w:sz w:val="24"/>
          <w:szCs w:val="24"/>
          <w:rtl w:val="0"/>
        </w:rPr>
        <w:t xml:space="preserve"> referencia USUARIO(IDusuario)</w:t>
      </w:r>
    </w:p>
    <w:p w14:paraId="0000002D">
      <w:pPr>
        <w:numPr>
          <w:ilvl w:val="0"/>
          <w:numId w:val="3"/>
        </w:numPr>
        <w:spacing w:before="0" w:beforeAutospacing="0" w:after="240"/>
        <w:ind w:left="720" w:hanging="360"/>
        <w:rPr>
          <w:rFonts w:ascii="Inter" w:hAnsi="Inter" w:eastAsia="Inter" w:cs="Inter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>destinoID</w:t>
      </w:r>
      <w:r>
        <w:rPr>
          <w:rFonts w:ascii="Inter" w:hAnsi="Inter" w:eastAsia="Inter" w:cs="Inter"/>
          <w:sz w:val="24"/>
          <w:szCs w:val="24"/>
          <w:rtl w:val="0"/>
        </w:rPr>
        <w:t xml:space="preserve"> referencia DESTINO(codigo_destino)</w:t>
      </w:r>
    </w:p>
    <w:p w14:paraId="0000002E">
      <w:pPr>
        <w:spacing w:before="240" w:after="240"/>
        <w:rPr>
          <w:rFonts w:ascii="Inter" w:hAnsi="Inter" w:eastAsia="Inter" w:cs="Inter"/>
          <w:b/>
          <w:sz w:val="24"/>
          <w:szCs w:val="24"/>
        </w:rPr>
      </w:pPr>
      <w:r>
        <w:rPr>
          <w:rFonts w:ascii="Inter" w:hAnsi="Inter" w:eastAsia="Inter" w:cs="Inter"/>
          <w:b/>
          <w:sz w:val="24"/>
          <w:szCs w:val="24"/>
          <w:rtl w:val="0"/>
        </w:rPr>
        <w:t>DESTINO (codigo_destino, estado, cidade)</w:t>
      </w:r>
    </w:p>
    <w:p w14:paraId="0000002F">
      <w:pPr>
        <w:spacing w:before="240" w:after="240"/>
        <w:rPr>
          <w:rFonts w:ascii="Inter" w:hAnsi="Inter" w:eastAsia="Inter" w:cs="Inter"/>
          <w:b/>
          <w:sz w:val="24"/>
          <w:szCs w:val="24"/>
        </w:rPr>
      </w:pPr>
      <w:r>
        <w:rPr>
          <w:rFonts w:ascii="Inter" w:hAnsi="Inter" w:eastAsia="Inter" w:cs="Inter"/>
          <w:b/>
          <w:sz w:val="24"/>
          <w:szCs w:val="24"/>
          <w:rtl w:val="0"/>
        </w:rPr>
        <w:t>PASSEIO (id, nome, descricao, preco, destinoID)</w:t>
      </w:r>
    </w:p>
    <w:p w14:paraId="00000030">
      <w:pPr>
        <w:numPr>
          <w:ilvl w:val="0"/>
          <w:numId w:val="4"/>
        </w:numPr>
        <w:spacing w:before="240" w:after="240"/>
        <w:ind w:left="720" w:hanging="360"/>
        <w:rPr>
          <w:rFonts w:ascii="Inter" w:hAnsi="Inter" w:eastAsia="Inter" w:cs="Inter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>destinoID</w:t>
      </w:r>
      <w:r>
        <w:rPr>
          <w:rFonts w:ascii="Inter" w:hAnsi="Inter" w:eastAsia="Inter" w:cs="Inter"/>
          <w:sz w:val="24"/>
          <w:szCs w:val="24"/>
          <w:rtl w:val="0"/>
        </w:rPr>
        <w:t xml:space="preserve"> referencia DESTINO(codigo_destino)</w:t>
      </w:r>
    </w:p>
    <w:p w14:paraId="00000031">
      <w:pPr>
        <w:spacing w:before="240" w:after="240"/>
        <w:rPr>
          <w:rFonts w:ascii="Inter" w:hAnsi="Inter" w:eastAsia="Inter" w:cs="Inter"/>
          <w:b/>
          <w:sz w:val="24"/>
          <w:szCs w:val="24"/>
        </w:rPr>
      </w:pPr>
      <w:r>
        <w:rPr>
          <w:rFonts w:ascii="Inter" w:hAnsi="Inter" w:eastAsia="Inter" w:cs="Inter"/>
          <w:b/>
          <w:sz w:val="24"/>
          <w:szCs w:val="24"/>
          <w:rtl w:val="0"/>
        </w:rPr>
        <w:t>NOTIFICAÇÃO (id, roteiroID)</w:t>
      </w:r>
    </w:p>
    <w:p w14:paraId="00000032">
      <w:pPr>
        <w:numPr>
          <w:ilvl w:val="0"/>
          <w:numId w:val="5"/>
        </w:numPr>
        <w:spacing w:before="240" w:after="240"/>
        <w:ind w:left="720" w:hanging="360"/>
        <w:rPr>
          <w:rFonts w:ascii="Inter" w:hAnsi="Inter" w:eastAsia="Inter" w:cs="Inter"/>
          <w:sz w:val="24"/>
          <w:szCs w:val="24"/>
        </w:rPr>
      </w:pPr>
      <w:r>
        <w:rPr>
          <w:rFonts w:ascii="Roboto Mono" w:hAnsi="Roboto Mono" w:eastAsia="Roboto Mono" w:cs="Roboto Mono"/>
          <w:sz w:val="24"/>
          <w:szCs w:val="24"/>
          <w:rtl w:val="0"/>
        </w:rPr>
        <w:t>roteiroID</w:t>
      </w:r>
      <w:r>
        <w:rPr>
          <w:rFonts w:ascii="Inter" w:hAnsi="Inter" w:eastAsia="Inter" w:cs="Inter"/>
          <w:sz w:val="24"/>
          <w:szCs w:val="24"/>
          <w:rtl w:val="0"/>
        </w:rPr>
        <w:t xml:space="preserve"> referencia ROTEIRO(codigo_roteiro)</w:t>
      </w:r>
    </w:p>
    <w:p w14:paraId="00000033">
      <w:pPr>
        <w:ind w:left="-566" w:firstLine="0"/>
        <w:rPr>
          <w:rFonts w:ascii="Inter" w:hAnsi="Inter" w:eastAsia="Inter" w:cs="Inter"/>
          <w:sz w:val="24"/>
          <w:szCs w:val="24"/>
        </w:rPr>
      </w:pPr>
    </w:p>
    <w:p w14:paraId="00000034">
      <w:pPr>
        <w:ind w:left="-566" w:firstLine="0"/>
        <w:rPr>
          <w:rFonts w:ascii="Inter" w:hAnsi="Inter" w:eastAsia="Inter" w:cs="Inter"/>
          <w:sz w:val="24"/>
          <w:szCs w:val="24"/>
        </w:rPr>
      </w:pPr>
    </w:p>
    <w:p w14:paraId="00000035">
      <w:pPr>
        <w:ind w:left="-566" w:firstLine="0"/>
        <w:rPr>
          <w:rFonts w:ascii="Inter" w:hAnsi="Inter" w:eastAsia="Inter" w:cs="Inter"/>
          <w:sz w:val="24"/>
          <w:szCs w:val="24"/>
        </w:rPr>
      </w:pPr>
    </w:p>
    <w:p w14:paraId="00000036">
      <w:pPr>
        <w:ind w:left="-566" w:firstLine="0"/>
        <w:rPr>
          <w:rFonts w:ascii="Inter" w:hAnsi="Inter" w:eastAsia="Inter" w:cs="Inter"/>
          <w:sz w:val="24"/>
          <w:szCs w:val="24"/>
        </w:rPr>
      </w:pPr>
    </w:p>
    <w:p w14:paraId="00000037">
      <w:pPr>
        <w:ind w:left="-566" w:firstLine="0"/>
        <w:rPr>
          <w:rFonts w:ascii="Inter" w:hAnsi="Inter" w:eastAsia="Inter" w:cs="Inter"/>
          <w:sz w:val="24"/>
          <w:szCs w:val="24"/>
        </w:rPr>
      </w:pPr>
    </w:p>
    <w:p w14:paraId="00000038">
      <w:pPr>
        <w:ind w:left="-566" w:firstLine="0"/>
        <w:rPr>
          <w:rFonts w:ascii="Inter" w:hAnsi="Inter" w:eastAsia="Inter" w:cs="Inter"/>
          <w:sz w:val="24"/>
          <w:szCs w:val="24"/>
        </w:rPr>
      </w:pPr>
      <w:r>
        <w:rPr>
          <w:rFonts w:ascii="Inter" w:hAnsi="Inter" w:eastAsia="Inter" w:cs="Inter"/>
          <w:sz w:val="24"/>
          <w:szCs w:val="24"/>
          <w:rtl w:val="0"/>
        </w:rPr>
        <w:t>Consultas:</w:t>
      </w:r>
    </w:p>
    <w:p w14:paraId="00000039">
      <w:pPr>
        <w:numPr>
          <w:ilvl w:val="0"/>
          <w:numId w:val="6"/>
        </w:numPr>
        <w:spacing w:before="240" w:after="0" w:afterAutospacing="0"/>
        <w:ind w:left="720" w:hanging="360"/>
        <w:rPr>
          <w:rFonts w:ascii="Inter" w:hAnsi="Inter" w:eastAsia="Inter" w:cs="Inter"/>
          <w:sz w:val="24"/>
          <w:szCs w:val="24"/>
        </w:rPr>
      </w:pPr>
      <w:r>
        <w:rPr>
          <w:rFonts w:ascii="Inter" w:hAnsi="Inter" w:eastAsia="Inter" w:cs="Inter"/>
          <w:sz w:val="24"/>
          <w:szCs w:val="24"/>
          <w:rtl w:val="0"/>
        </w:rPr>
        <w:t>Listar todos os usuários com suas informações pessoais:</w:t>
      </w:r>
    </w:p>
    <w:p w14:paraId="0000003A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ascii="Inter" w:hAnsi="Inter" w:eastAsia="Inter" w:cs="Inter"/>
          <w:sz w:val="24"/>
          <w:szCs w:val="24"/>
        </w:rPr>
      </w:pPr>
      <w:r>
        <w:rPr>
          <w:rFonts w:ascii="Inter" w:hAnsi="Inter" w:eastAsia="Inter" w:cs="Inter"/>
          <w:sz w:val="24"/>
          <w:szCs w:val="24"/>
          <w:rtl w:val="0"/>
        </w:rPr>
        <w:t>Listar todos os guias e suas áreas de atuação, incluindo endereço:</w:t>
      </w:r>
    </w:p>
    <w:p w14:paraId="0000003B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ascii="Inter" w:hAnsi="Inter" w:eastAsia="Inter" w:cs="Inter"/>
          <w:sz w:val="24"/>
          <w:szCs w:val="24"/>
        </w:rPr>
      </w:pPr>
      <w:r>
        <w:rPr>
          <w:rFonts w:ascii="Inter" w:hAnsi="Inter" w:eastAsia="Inter" w:cs="Inter"/>
          <w:sz w:val="24"/>
          <w:szCs w:val="24"/>
          <w:rtl w:val="0"/>
        </w:rPr>
        <w:t>Listar todos os passeios disponíveis e seus destinos:</w:t>
      </w:r>
    </w:p>
    <w:p w14:paraId="0000003C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ascii="Inter" w:hAnsi="Inter" w:eastAsia="Inter" w:cs="Inter"/>
          <w:sz w:val="24"/>
          <w:szCs w:val="24"/>
        </w:rPr>
      </w:pPr>
      <w:r>
        <w:rPr>
          <w:rFonts w:ascii="Inter" w:hAnsi="Inter" w:eastAsia="Inter" w:cs="Inter"/>
          <w:sz w:val="24"/>
          <w:szCs w:val="24"/>
          <w:rtl w:val="0"/>
        </w:rPr>
        <w:t>Consultar todos os roteiros agendados para um determinado usuário (por idusuario):</w:t>
      </w:r>
    </w:p>
    <w:p w14:paraId="0000003D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ascii="Inter" w:hAnsi="Inter" w:eastAsia="Inter" w:cs="Inter"/>
          <w:sz w:val="24"/>
          <w:szCs w:val="24"/>
        </w:rPr>
      </w:pPr>
      <w:r>
        <w:rPr>
          <w:rFonts w:ascii="Inter" w:hAnsi="Inter" w:eastAsia="Inter" w:cs="Inter"/>
          <w:sz w:val="24"/>
          <w:szCs w:val="24"/>
          <w:rtl w:val="0"/>
        </w:rPr>
        <w:t xml:space="preserve">Obter todas as notificações de um determinado roteiro (por </w:t>
      </w:r>
      <w:r>
        <w:rPr>
          <w:rFonts w:ascii="Roboto Mono" w:hAnsi="Roboto Mono" w:eastAsia="Roboto Mono" w:cs="Roboto Mono"/>
          <w:sz w:val="24"/>
          <w:szCs w:val="24"/>
          <w:rtl w:val="0"/>
        </w:rPr>
        <w:t>codigo_roteiro</w:t>
      </w:r>
      <w:r>
        <w:rPr>
          <w:rFonts w:ascii="Inter" w:hAnsi="Inter" w:eastAsia="Inter" w:cs="Inter"/>
          <w:sz w:val="24"/>
          <w:szCs w:val="24"/>
          <w:rtl w:val="0"/>
        </w:rPr>
        <w:t>):</w:t>
      </w:r>
    </w:p>
    <w:p w14:paraId="0000003E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ascii="Inter" w:hAnsi="Inter" w:eastAsia="Inter" w:cs="Inter"/>
          <w:sz w:val="24"/>
          <w:szCs w:val="24"/>
        </w:rPr>
      </w:pPr>
      <w:r>
        <w:rPr>
          <w:rFonts w:ascii="Inter" w:hAnsi="Inter" w:eastAsia="Inter" w:cs="Inter"/>
          <w:sz w:val="24"/>
          <w:szCs w:val="24"/>
          <w:rtl w:val="0"/>
        </w:rPr>
        <w:t>Contar o número total de passeios oferecidos por cidade:</w:t>
      </w:r>
    </w:p>
    <w:p w14:paraId="0000003F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ascii="Inter" w:hAnsi="Inter" w:eastAsia="Inter" w:cs="Inter"/>
          <w:sz w:val="24"/>
          <w:szCs w:val="24"/>
        </w:rPr>
      </w:pPr>
      <w:r>
        <w:rPr>
          <w:rFonts w:ascii="Inter" w:hAnsi="Inter" w:eastAsia="Inter" w:cs="Inter"/>
          <w:sz w:val="24"/>
          <w:szCs w:val="24"/>
          <w:rtl w:val="0"/>
        </w:rPr>
        <w:t>Listar todos os destinos com passeios disponíveis acima de um determinado preço:</w:t>
      </w:r>
    </w:p>
    <w:p w14:paraId="00000040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ascii="Inter" w:hAnsi="Inter" w:eastAsia="Inter" w:cs="Inter"/>
          <w:sz w:val="24"/>
          <w:szCs w:val="24"/>
        </w:rPr>
      </w:pPr>
      <w:r>
        <w:rPr>
          <w:rFonts w:ascii="Inter" w:hAnsi="Inter" w:eastAsia="Inter" w:cs="Inter"/>
          <w:sz w:val="24"/>
          <w:szCs w:val="24"/>
          <w:rtl w:val="0"/>
        </w:rPr>
        <w:t>Listar todos os roteiros e os respectivos guias por data de passeio:</w:t>
      </w:r>
    </w:p>
    <w:p w14:paraId="00000041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ascii="Inter" w:hAnsi="Inter" w:eastAsia="Inter" w:cs="Inter"/>
          <w:sz w:val="24"/>
          <w:szCs w:val="24"/>
        </w:rPr>
      </w:pPr>
      <w:r>
        <w:rPr>
          <w:rFonts w:ascii="Inter" w:hAnsi="Inter" w:eastAsia="Inter" w:cs="Inter"/>
          <w:sz w:val="24"/>
          <w:szCs w:val="24"/>
          <w:rtl w:val="0"/>
        </w:rPr>
        <w:t>Listar todos os usuários com pelo menos um roteiro agendado:</w:t>
      </w:r>
    </w:p>
    <w:p w14:paraId="00000042">
      <w:pPr>
        <w:numPr>
          <w:ilvl w:val="0"/>
          <w:numId w:val="6"/>
        </w:numPr>
        <w:spacing w:before="0" w:beforeAutospacing="0" w:after="240"/>
        <w:ind w:left="720" w:hanging="360"/>
        <w:rPr>
          <w:rFonts w:ascii="Inter" w:hAnsi="Inter" w:eastAsia="Inter" w:cs="Inter"/>
          <w:sz w:val="24"/>
          <w:szCs w:val="24"/>
        </w:rPr>
      </w:pPr>
      <w:r>
        <w:rPr>
          <w:rFonts w:ascii="Inter" w:hAnsi="Inter" w:eastAsia="Inter" w:cs="Inter"/>
          <w:sz w:val="24"/>
          <w:szCs w:val="24"/>
          <w:rtl w:val="0"/>
        </w:rPr>
        <w:t>Obter o número de notificações enviadas por roteiro:</w:t>
      </w:r>
    </w:p>
    <w:p w14:paraId="00000043">
      <w:pPr>
        <w:spacing w:before="240" w:after="240"/>
        <w:ind w:left="720" w:firstLine="0"/>
        <w:rPr>
          <w:rFonts w:ascii="Inter" w:hAnsi="Inter" w:eastAsia="Inter" w:cs="Inter"/>
          <w:sz w:val="24"/>
          <w:szCs w:val="24"/>
        </w:rPr>
      </w:pPr>
    </w:p>
    <w:p w14:paraId="00000044">
      <w:pPr>
        <w:ind w:left="-566" w:firstLine="0"/>
        <w:rPr>
          <w:rFonts w:ascii="Inter" w:hAnsi="Inter" w:eastAsia="Inter" w:cs="Inter"/>
          <w:sz w:val="24"/>
          <w:szCs w:val="24"/>
        </w:rPr>
      </w:pPr>
    </w:p>
    <w:p w14:paraId="00000045">
      <w:pPr>
        <w:ind w:left="-566" w:firstLine="0"/>
        <w:rPr>
          <w:rFonts w:ascii="Inter" w:hAnsi="Inter" w:eastAsia="Inter" w:cs="Inter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Jomhu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7CA0D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2025-05-04T15:42:28Z</dcterms:created>
  <dc:creator>ismae</dc:creator>
  <cp:lastModifiedBy>ismae</cp:lastModifiedBy>
  <dcterms:modified xsi:type="dcterms:W3CDTF">2025-05-04T15:43:25Z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D39815D5E4CA44ACBFADB54A0BAE9C4A_12</vt:lpwstr>
  </property>
</Properties>
</file>